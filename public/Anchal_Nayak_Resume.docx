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57C466" w14:textId="77777777" w:rsidR="0091751D" w:rsidRDefault="00977642" w:rsidP="00233928">
      <w:pPr>
        <w:pStyle w:val="Title"/>
        <w:jc w:val="center"/>
      </w:pPr>
      <w:r>
        <w:t>ANCHAL NAYAK</w:t>
      </w:r>
    </w:p>
    <w:p w14:paraId="59163BFE" w14:textId="77777777" w:rsidR="0091751D" w:rsidRDefault="00977642" w:rsidP="00233928">
      <w:pPr>
        <w:jc w:val="center"/>
      </w:pPr>
      <w:r>
        <w:t>anchalnayak2003@gmail.com | (+91) 7751917710</w:t>
      </w:r>
    </w:p>
    <w:p w14:paraId="45086F4B" w14:textId="77777777" w:rsidR="0091751D" w:rsidRDefault="00977642" w:rsidP="00233928">
      <w:pPr>
        <w:jc w:val="center"/>
      </w:pPr>
      <w:r>
        <w:t>github.com/anchal-github123   |   https://www.linkedin.com/in/anchal--nayak/</w:t>
      </w:r>
    </w:p>
    <w:p w14:paraId="6FA258ED" w14:textId="77777777" w:rsidR="0091751D" w:rsidRDefault="00977642">
      <w:pPr>
        <w:pStyle w:val="Heading1"/>
      </w:pPr>
      <w:r>
        <w:t>SKILLS</w:t>
      </w:r>
    </w:p>
    <w:p w14:paraId="423A5D48" w14:textId="77777777" w:rsidR="0091751D" w:rsidRPr="00233928" w:rsidRDefault="00977642" w:rsidP="000251D1">
      <w:pPr>
        <w:spacing w:line="240" w:lineRule="auto"/>
        <w:rPr>
          <w:b/>
          <w:bCs/>
        </w:rPr>
      </w:pPr>
      <w:r w:rsidRPr="00233928">
        <w:rPr>
          <w:b/>
          <w:bCs/>
        </w:rPr>
        <w:t>Programming Languages: JavaScript, Core Java, C (Fundamentals)</w:t>
      </w:r>
    </w:p>
    <w:p w14:paraId="54195D42" w14:textId="77777777" w:rsidR="0091751D" w:rsidRPr="00233928" w:rsidRDefault="00977642" w:rsidP="000251D1">
      <w:pPr>
        <w:spacing w:line="240" w:lineRule="auto"/>
        <w:rPr>
          <w:b/>
          <w:bCs/>
        </w:rPr>
      </w:pPr>
      <w:r w:rsidRPr="00233928">
        <w:rPr>
          <w:b/>
          <w:bCs/>
        </w:rPr>
        <w:t>Frontend: HTML, CSS, Tailwind CSS, Bootstrap, React.js, Redux</w:t>
      </w:r>
    </w:p>
    <w:p w14:paraId="6C1B9F77" w14:textId="186F4C83" w:rsidR="0091751D" w:rsidRPr="00233928" w:rsidRDefault="00977642" w:rsidP="000251D1">
      <w:pPr>
        <w:spacing w:line="240" w:lineRule="auto"/>
        <w:rPr>
          <w:b/>
          <w:bCs/>
        </w:rPr>
      </w:pPr>
      <w:r w:rsidRPr="00233928">
        <w:rPr>
          <w:b/>
          <w:bCs/>
        </w:rPr>
        <w:t>Backend: MySQL</w:t>
      </w:r>
      <w:r w:rsidR="007154A7">
        <w:rPr>
          <w:b/>
          <w:bCs/>
        </w:rPr>
        <w:t>, Node.js</w:t>
      </w:r>
    </w:p>
    <w:p w14:paraId="7AC1870C" w14:textId="77777777" w:rsidR="0091751D" w:rsidRPr="00233928" w:rsidRDefault="00977642" w:rsidP="000251D1">
      <w:pPr>
        <w:spacing w:line="240" w:lineRule="auto"/>
        <w:rPr>
          <w:b/>
          <w:bCs/>
        </w:rPr>
      </w:pPr>
      <w:r w:rsidRPr="00233928">
        <w:rPr>
          <w:b/>
          <w:bCs/>
        </w:rPr>
        <w:t>Tools &amp; Platforms: Git, GitHub</w:t>
      </w:r>
    </w:p>
    <w:p w14:paraId="6D66CA12" w14:textId="77777777" w:rsidR="0091751D" w:rsidRDefault="00977642">
      <w:pPr>
        <w:pStyle w:val="Heading1"/>
      </w:pPr>
      <w:r>
        <w:t>EDUCATION</w:t>
      </w:r>
    </w:p>
    <w:p w14:paraId="1B631857" w14:textId="274EDAFB" w:rsidR="0091751D" w:rsidRDefault="00233928" w:rsidP="000251D1">
      <w:pPr>
        <w:spacing w:line="240" w:lineRule="auto"/>
      </w:pPr>
      <w:r>
        <w:t>BCA | Creative Techno College                                                                                                        CGPA: 8.00 | 2024</w:t>
      </w:r>
    </w:p>
    <w:p w14:paraId="43A98890" w14:textId="1CA01752" w:rsidR="0091751D" w:rsidRDefault="00977642" w:rsidP="000251D1">
      <w:pPr>
        <w:spacing w:line="240" w:lineRule="auto"/>
      </w:pPr>
      <w:r>
        <w:t>Class XII | Saikrupa Residential College</w:t>
      </w:r>
      <w:r>
        <w:tab/>
      </w:r>
      <w:r>
        <w:tab/>
      </w:r>
      <w:r>
        <w:tab/>
      </w:r>
      <w:r w:rsidR="00233928">
        <w:t xml:space="preserve">                                                     </w:t>
      </w:r>
      <w:r>
        <w:t>83% | 2021</w:t>
      </w:r>
    </w:p>
    <w:p w14:paraId="59E8D6AD" w14:textId="77777777" w:rsidR="0091751D" w:rsidRDefault="00977642" w:rsidP="00233928">
      <w:pPr>
        <w:pStyle w:val="Heading1"/>
      </w:pPr>
      <w:r>
        <w:t>EXPERIENCE</w:t>
      </w:r>
    </w:p>
    <w:p w14:paraId="548086EF" w14:textId="1E99B69B" w:rsidR="0091751D" w:rsidRPr="00233928" w:rsidRDefault="00977642">
      <w:pPr>
        <w:rPr>
          <w:rStyle w:val="Hyperlink"/>
          <w:b/>
          <w:bCs/>
        </w:rPr>
      </w:pPr>
      <w:r w:rsidRPr="00233928">
        <w:rPr>
          <w:b/>
          <w:bCs/>
        </w:rPr>
        <w:t xml:space="preserve">❖ Frontend Developer Intern | ConnexBetter | </w:t>
      </w:r>
      <w:r w:rsidR="00233928">
        <w:rPr>
          <w:b/>
          <w:bCs/>
        </w:rPr>
        <w:fldChar w:fldCharType="begin"/>
      </w:r>
      <w:r w:rsidR="00233928">
        <w:rPr>
          <w:b/>
          <w:bCs/>
        </w:rPr>
        <w:instrText>HYPERLINK "https://connexbetter.com/"</w:instrText>
      </w:r>
      <w:r w:rsidR="00233928">
        <w:rPr>
          <w:b/>
          <w:bCs/>
        </w:rPr>
      </w:r>
      <w:r w:rsidR="00233928">
        <w:rPr>
          <w:b/>
          <w:bCs/>
        </w:rPr>
        <w:fldChar w:fldCharType="separate"/>
      </w:r>
      <w:r w:rsidRPr="00233928">
        <w:rPr>
          <w:rStyle w:val="Hyperlink"/>
          <w:b/>
          <w:bCs/>
        </w:rPr>
        <w:t>https://connexbetter.in</w:t>
      </w:r>
    </w:p>
    <w:p w14:paraId="61C561BA" w14:textId="0D78FDB5" w:rsidR="0091751D" w:rsidRDefault="00233928">
      <w:r>
        <w:rPr>
          <w:b/>
          <w:bCs/>
        </w:rPr>
        <w:fldChar w:fldCharType="end"/>
      </w:r>
      <w:r w:rsidR="00977642">
        <w:t>Sep</w:t>
      </w:r>
      <w:r w:rsidR="00D67FCA">
        <w:t xml:space="preserve"> </w:t>
      </w:r>
      <w:r w:rsidR="00977642">
        <w:t>2024 – Jan 2025</w:t>
      </w:r>
    </w:p>
    <w:p w14:paraId="6C4313C7" w14:textId="77777777" w:rsidR="0091751D" w:rsidRDefault="00977642" w:rsidP="000251D1">
      <w:pPr>
        <w:spacing w:line="240" w:lineRule="auto"/>
      </w:pPr>
      <w:r>
        <w:t>• Developed a full 15-page responsive website using React and Tailwind CSS.</w:t>
      </w:r>
    </w:p>
    <w:p w14:paraId="645AB91E" w14:textId="77777777" w:rsidR="0091751D" w:rsidRDefault="00977642" w:rsidP="000251D1">
      <w:pPr>
        <w:spacing w:line="240" w:lineRule="auto"/>
      </w:pPr>
      <w:r>
        <w:t>• Created clean, accessible UIs with HTML, CSS, and JavaScript.</w:t>
      </w:r>
    </w:p>
    <w:p w14:paraId="077CAF9C" w14:textId="77777777" w:rsidR="0091751D" w:rsidRDefault="00977642" w:rsidP="000251D1">
      <w:pPr>
        <w:spacing w:line="240" w:lineRule="auto"/>
      </w:pPr>
      <w:r>
        <w:t>• Improved site speed and performance by 15% through optimisation.</w:t>
      </w:r>
    </w:p>
    <w:p w14:paraId="5569A2E0" w14:textId="77777777" w:rsidR="0091751D" w:rsidRDefault="00977642" w:rsidP="000251D1">
      <w:pPr>
        <w:spacing w:line="240" w:lineRule="auto"/>
      </w:pPr>
      <w:r>
        <w:t>• Implemented basic SEO practices for better search engine visibility.</w:t>
      </w:r>
    </w:p>
    <w:p w14:paraId="509A55D9" w14:textId="77777777" w:rsidR="0091751D" w:rsidRDefault="00977642" w:rsidP="000251D1">
      <w:pPr>
        <w:spacing w:line="240" w:lineRule="auto"/>
      </w:pPr>
      <w:r>
        <w:t>• Collaborated with the team to deliver the project ahead of schedule.</w:t>
      </w:r>
    </w:p>
    <w:p w14:paraId="4BDC43F1" w14:textId="77777777" w:rsidR="0091751D" w:rsidRDefault="00977642">
      <w:pPr>
        <w:pStyle w:val="Heading1"/>
      </w:pPr>
      <w:r>
        <w:t>PROJECTS</w:t>
      </w:r>
    </w:p>
    <w:p w14:paraId="2B664712" w14:textId="77777777" w:rsidR="00977642" w:rsidRPr="00977642" w:rsidRDefault="00977642" w:rsidP="00977642">
      <w:pPr>
        <w:rPr>
          <w:b/>
          <w:bCs/>
        </w:rPr>
      </w:pPr>
      <w:r w:rsidRPr="00977642">
        <w:rPr>
          <w:b/>
          <w:bCs/>
        </w:rPr>
        <w:t>Gemini Clone | React, Tailwind CSS, Gemini API</w:t>
      </w:r>
    </w:p>
    <w:p w14:paraId="0DC14CE4" w14:textId="77777777" w:rsidR="00977642" w:rsidRPr="00977642" w:rsidRDefault="00977642" w:rsidP="00977642">
      <w:r w:rsidRPr="00977642">
        <w:t>- Built a Gemini-style chatbot using Google’s Generative Language API.</w:t>
      </w:r>
    </w:p>
    <w:p w14:paraId="6A6EDC1B" w14:textId="77777777" w:rsidR="00977642" w:rsidRPr="00977642" w:rsidRDefault="00977642" w:rsidP="00977642">
      <w:r w:rsidRPr="00977642">
        <w:t>- Designed clean UI with Tailwind and React Hooks.</w:t>
      </w:r>
    </w:p>
    <w:p w14:paraId="437AEA03" w14:textId="6CE4353D" w:rsidR="0091751D" w:rsidRDefault="00977642">
      <w:pPr>
        <w:pStyle w:val="Heading1"/>
      </w:pPr>
      <w:r>
        <w:t>HOBBIES</w:t>
      </w:r>
      <w:r w:rsidR="003F7469">
        <w:t>S</w:t>
      </w:r>
    </w:p>
    <w:p w14:paraId="5D705CA4" w14:textId="77777777" w:rsidR="0091751D" w:rsidRDefault="00977642">
      <w:r>
        <w:t>Teaching, Drawing, Coding</w:t>
      </w:r>
    </w:p>
    <w:sectPr w:rsidR="0091751D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5133590">
    <w:abstractNumId w:val="8"/>
  </w:num>
  <w:num w:numId="2" w16cid:durableId="622613945">
    <w:abstractNumId w:val="6"/>
  </w:num>
  <w:num w:numId="3" w16cid:durableId="1233392640">
    <w:abstractNumId w:val="5"/>
  </w:num>
  <w:num w:numId="4" w16cid:durableId="597979708">
    <w:abstractNumId w:val="4"/>
  </w:num>
  <w:num w:numId="5" w16cid:durableId="2000764448">
    <w:abstractNumId w:val="7"/>
  </w:num>
  <w:num w:numId="6" w16cid:durableId="476068044">
    <w:abstractNumId w:val="3"/>
  </w:num>
  <w:num w:numId="7" w16cid:durableId="1737627742">
    <w:abstractNumId w:val="2"/>
  </w:num>
  <w:num w:numId="8" w16cid:durableId="558788749">
    <w:abstractNumId w:val="1"/>
  </w:num>
  <w:num w:numId="9" w16cid:durableId="1888487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51D1"/>
    <w:rsid w:val="00034616"/>
    <w:rsid w:val="0006063C"/>
    <w:rsid w:val="00114E7D"/>
    <w:rsid w:val="0015074B"/>
    <w:rsid w:val="00233928"/>
    <w:rsid w:val="00275EEA"/>
    <w:rsid w:val="0029639D"/>
    <w:rsid w:val="00326F90"/>
    <w:rsid w:val="00363FF7"/>
    <w:rsid w:val="003F7469"/>
    <w:rsid w:val="007154A7"/>
    <w:rsid w:val="00822EA0"/>
    <w:rsid w:val="00870B69"/>
    <w:rsid w:val="0091751D"/>
    <w:rsid w:val="0092006C"/>
    <w:rsid w:val="00977642"/>
    <w:rsid w:val="009D69EC"/>
    <w:rsid w:val="00A327FD"/>
    <w:rsid w:val="00AA1D8D"/>
    <w:rsid w:val="00B47730"/>
    <w:rsid w:val="00CB0664"/>
    <w:rsid w:val="00D67FC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80759A"/>
  <w14:defaultImageDpi w14:val="300"/>
  <w15:docId w15:val="{C5DE793D-5C7C-446E-B34C-32199816B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23392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39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3392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175</Words>
  <Characters>1118</Characters>
  <Application>Microsoft Office Word</Application>
  <DocSecurity>0</DocSecurity>
  <Lines>30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Anchal Nayak</cp:lastModifiedBy>
  <cp:revision>20</cp:revision>
  <dcterms:created xsi:type="dcterms:W3CDTF">2025-07-06T15:10:00Z</dcterms:created>
  <dcterms:modified xsi:type="dcterms:W3CDTF">2025-09-10T09:57:00Z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e64e1b33-6986-4034-aa07-21f092b8313e</vt:lpwstr>
  </property>
</Properties>
</file>